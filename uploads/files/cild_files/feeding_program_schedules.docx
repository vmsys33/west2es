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Word Document 1</w:t>
      </w:r>
    </w:p>
    <w:p>
      <w:r>
        <w:t>This is a dummy paragraph with some sample text for testing purposes.</w:t>
      </w:r>
    </w:p>
    <w:p>
      <w:r>
        <w:t>More text to fill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